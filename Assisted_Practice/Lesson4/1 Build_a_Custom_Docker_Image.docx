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4.1 Build a Custom Docker Image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   This section will guide you to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:</w:t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Build a custom Docker image using a custom Dockerfile and deploy it on Docker host.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Prerequisites: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must be installed on your system.</w:t>
      </w:r>
    </w:p>
    <w:p>
      <w:pPr>
        <w:spacing w:after="160"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lab has three subsections, namely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:</w:t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4.1.1 Clone Git repository</w:t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4.1.2 Docker Build</w:t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4.1.3 Pushing the code to GitHub repositories</w:t>
      </w: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is already installed in your lab. (Refer FSD: Lab Guide - Phase 5)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4.1.1: </w:t>
      </w:r>
      <w:r>
        <w:rPr>
          <w:rFonts w:ascii="Open Sans" w:hAnsi="Open Sans" w:eastAsia="Open Sans" w:cs="Open Sans"/>
          <w:sz w:val="24"/>
          <w:szCs w:val="24"/>
          <w:rtl w:val="0"/>
        </w:rPr>
        <w:t>Clone Git repository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First, clone the Git repository on a Docker host using the command below:</w:t>
      </w:r>
    </w:p>
    <w:p>
      <w:pPr>
        <w:spacing w:after="160" w:line="259" w:lineRule="auto"/>
        <w:ind w:firstLine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git clone </w:t>
      </w:r>
      <w:r>
        <w:fldChar w:fldCharType="begin"/>
      </w:r>
      <w:r>
        <w:instrText xml:space="preserve"> HYPERLINK "https://github.com/Anuj1990/Docker.git" \h </w:instrText>
      </w:r>
      <w:r>
        <w:fldChar w:fldCharType="separate"/>
      </w:r>
      <w:r>
        <w:rPr>
          <w:rFonts w:ascii="Open Sans" w:hAnsi="Open Sans" w:eastAsia="Open Sans" w:cs="Open Sans"/>
          <w:color w:val="0563C1"/>
          <w:sz w:val="24"/>
          <w:szCs w:val="24"/>
          <w:u w:val="single"/>
          <w:rtl w:val="0"/>
        </w:rPr>
        <w:t>https://github.com/</w:t>
      </w:r>
      <w:r>
        <w:rPr>
          <w:rFonts w:hint="default" w:ascii="Open Sans" w:hAnsi="Open Sans" w:eastAsia="Open Sans" w:cs="Open Sans"/>
          <w:color w:val="0563C1"/>
          <w:sz w:val="24"/>
          <w:szCs w:val="24"/>
          <w:u w:val="single"/>
          <w:rtl w:val="0"/>
          <w:lang w:val="en-US"/>
        </w:rPr>
        <w:t>Madhu</w:t>
      </w:r>
      <w:r>
        <w:rPr>
          <w:rFonts w:ascii="Open Sans" w:hAnsi="Open Sans" w:eastAsia="Open Sans" w:cs="Open Sans"/>
          <w:color w:val="0563C1"/>
          <w:sz w:val="24"/>
          <w:szCs w:val="24"/>
          <w:u w:val="single"/>
          <w:rtl w:val="0"/>
        </w:rPr>
        <w:t>199</w:t>
      </w:r>
      <w:r>
        <w:rPr>
          <w:rFonts w:hint="default" w:ascii="Open Sans" w:hAnsi="Open Sans" w:eastAsia="Open Sans" w:cs="Open Sans"/>
          <w:color w:val="0563C1"/>
          <w:sz w:val="24"/>
          <w:szCs w:val="24"/>
          <w:u w:val="single"/>
          <w:rtl w:val="0"/>
          <w:lang w:val="en-US"/>
        </w:rPr>
        <w:t>9</w:t>
      </w:r>
      <w:r>
        <w:rPr>
          <w:rFonts w:ascii="Open Sans" w:hAnsi="Open Sans" w:eastAsia="Open Sans" w:cs="Open Sans"/>
          <w:color w:val="0563C1"/>
          <w:sz w:val="24"/>
          <w:szCs w:val="24"/>
          <w:u w:val="single"/>
          <w:rtl w:val="0"/>
        </w:rPr>
        <w:t>/Docker.git</w:t>
      </w:r>
      <w:r>
        <w:rPr>
          <w:rFonts w:ascii="Open Sans" w:hAnsi="Open Sans" w:eastAsia="Open Sans" w:cs="Open Sans"/>
          <w:color w:val="0563C1"/>
          <w:sz w:val="24"/>
          <w:szCs w:val="24"/>
          <w:u w:val="single"/>
          <w:rtl w:val="0"/>
        </w:rPr>
        <w:fldChar w:fldCharType="end"/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4.1.2: </w:t>
      </w:r>
      <w:r>
        <w:rPr>
          <w:rFonts w:ascii="Open Sans" w:hAnsi="Open Sans" w:eastAsia="Open Sans" w:cs="Open Sans"/>
          <w:sz w:val="24"/>
          <w:szCs w:val="24"/>
          <w:rtl w:val="0"/>
        </w:rPr>
        <w:t>Docker Build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Then, proceed with the docker build command to build a custom docker image.</w:t>
      </w:r>
    </w:p>
    <w:p>
      <w:pPr>
        <w:spacing w:after="160" w:line="259" w:lineRule="auto"/>
        <w:ind w:left="720"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cd Docker</w:t>
      </w:r>
    </w:p>
    <w:p>
      <w:pPr>
        <w:spacing w:after="160" w:line="259" w:lineRule="auto"/>
        <w:ind w:left="3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>dockerbuild -t phpcode . -f Dockerfile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image is built, check the image using docker run command and then run it to initialize custom container on Docker host.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images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docker run -d --name phpcode -p 80:80 phpcode</w:t>
      </w: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Once the container is up and running, validate the connectivity using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curl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to see if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php code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is running on port 80 or not.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4.1.3: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Pushing the code to your GitHub repositories</w:t>
      </w:r>
    </w:p>
    <w:p>
      <w:pPr>
        <w:numPr>
          <w:ilvl w:val="0"/>
          <w:numId w:val="3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your command prompt and navigate to the folder where you have created your files.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cd &lt;folder path&gt;</w:t>
      </w:r>
    </w:p>
    <w:p>
      <w:pPr>
        <w:numPr>
          <w:ilvl w:val="0"/>
          <w:numId w:val="4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Initialize your repository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init</w:t>
      </w:r>
    </w:p>
    <w:p>
      <w:pPr>
        <w:numPr>
          <w:ilvl w:val="0"/>
          <w:numId w:val="5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all the files to your git repository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add .</w:t>
      </w:r>
    </w:p>
    <w:p>
      <w:pPr>
        <w:numPr>
          <w:ilvl w:val="0"/>
          <w:numId w:val="6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Commit the changes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commit .  -m “Changes have been commit</w:t>
      </w:r>
      <w:bookmarkStart w:id="2" w:name="_GoBack"/>
      <w:bookmarkEnd w:id="2"/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ted.”</w:t>
      </w:r>
    </w:p>
    <w:p>
      <w:pPr>
        <w:numPr>
          <w:ilvl w:val="0"/>
          <w:numId w:val="7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Push the files to the folder you initially created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push -u origin master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12813030</wp:posOffset>
          </wp:positionV>
          <wp:extent cx="6179185" cy="3057525"/>
          <wp:effectExtent l="0" t="0" r="0" b="0"/>
          <wp:wrapSquare wrapText="bothSides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6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5" name="image5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5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BE10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8">
    <w:name w:val="Table Normal2"/>
    <w:uiPriority w:val="0"/>
  </w:style>
  <w:style w:type="character" w:customStyle="1" w:styleId="19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Dell</cp:lastModifiedBy>
  <dcterms:modified xsi:type="dcterms:W3CDTF">2022-03-09T04:09:01Z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B326A7BB82E14062925E38D121A3DC02</vt:lpwstr>
  </property>
</Properties>
</file>