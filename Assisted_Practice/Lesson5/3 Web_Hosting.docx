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6" w:lineRule="auto"/>
        <w:jc w:val="center"/>
        <w:rPr>
          <w:rFonts w:ascii="Open Sans" w:hAnsi="Open Sans" w:eastAsia="Open Sans" w:cs="Open Sans"/>
          <w:b/>
          <w:color w:val="3F3F3F"/>
          <w:sz w:val="36"/>
          <w:szCs w:val="36"/>
          <w:u w:val="single"/>
        </w:rPr>
      </w:pPr>
      <w:r>
        <w:rPr>
          <w:rFonts w:ascii="Open Sans" w:hAnsi="Open Sans" w:eastAsia="Open Sans" w:cs="Open Sans"/>
          <w:b/>
          <w:color w:val="3F3F3F"/>
          <w:sz w:val="36"/>
          <w:szCs w:val="36"/>
          <w:u w:val="single"/>
          <w:rtl w:val="0"/>
        </w:rPr>
        <w:t>Assisted Practice: 5.3 Web Hosting</w:t>
      </w:r>
    </w:p>
    <w:p>
      <w:pPr>
        <w:spacing w:after="160" w:line="256" w:lineRule="auto"/>
        <w:rPr>
          <w:rFonts w:ascii="Open Sans" w:hAnsi="Open Sans" w:eastAsia="Open Sans" w:cs="Open Sans"/>
          <w:b/>
          <w:color w:val="3F3F3F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This section will guide you to: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Build a custom Docker image with Spring Boot application and deploy it to AWS EKS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This lab has mainly three subsections, namely: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5.3.1 Creating a custom Docker image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5.3.2 Deploying a Spring Boot application to AWS EKS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5.3.3 Pushin the code to GitHub repositories</w:t>
      </w:r>
    </w:p>
    <w:p>
      <w:pPr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5.3.1: </w:t>
      </w:r>
      <w:r>
        <w:rPr>
          <w:rFonts w:ascii="Open Sans" w:hAnsi="Open Sans" w:eastAsia="Open Sans" w:cs="Open Sans"/>
          <w:sz w:val="24"/>
          <w:szCs w:val="24"/>
          <w:rtl w:val="0"/>
        </w:rPr>
        <w:t>Creating a custom Docker image</w:t>
      </w: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Follow the set of commands shown below to build a custom Docker image: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git clone </w:t>
      </w:r>
      <w:r>
        <w:fldChar w:fldCharType="begin"/>
      </w:r>
      <w:r>
        <w:instrText xml:space="preserve"> HYPERLINK "https://github.com/Anuj1990/SpringBootDocker.git" \h </w:instrText>
      </w:r>
      <w:r>
        <w:fldChar w:fldCharType="separate"/>
      </w:r>
      <w:r>
        <w:rPr>
          <w:rFonts w:ascii="Open Sans" w:hAnsi="Open Sans" w:eastAsia="Open Sans" w:cs="Open Sans"/>
          <w:b/>
          <w:color w:val="0000FF"/>
          <w:sz w:val="24"/>
          <w:szCs w:val="24"/>
          <w:u w:val="single"/>
          <w:rtl w:val="0"/>
        </w:rPr>
        <w:t>https://github.com/</w:t>
      </w:r>
      <w:r>
        <w:rPr>
          <w:rFonts w:hint="default" w:ascii="Open Sans" w:hAnsi="Open Sans" w:eastAsia="Open Sans" w:cs="Open Sans"/>
          <w:b/>
          <w:color w:val="0000FF"/>
          <w:sz w:val="24"/>
          <w:szCs w:val="24"/>
          <w:u w:val="single"/>
          <w:rtl w:val="0"/>
          <w:lang w:val="en-US"/>
        </w:rPr>
        <w:t>m</w:t>
      </w:r>
      <w:bookmarkStart w:id="2" w:name="_GoBack"/>
      <w:bookmarkEnd w:id="2"/>
      <w:r>
        <w:rPr>
          <w:rFonts w:hint="default" w:ascii="Open Sans" w:hAnsi="Open Sans" w:eastAsia="Open Sans" w:cs="Open Sans"/>
          <w:b/>
          <w:color w:val="0000FF"/>
          <w:sz w:val="24"/>
          <w:szCs w:val="24"/>
          <w:u w:val="single"/>
          <w:rtl w:val="0"/>
          <w:lang w:val="en-US"/>
        </w:rPr>
        <w:t>adhu1999</w:t>
      </w:r>
      <w:r>
        <w:rPr>
          <w:rFonts w:ascii="Open Sans" w:hAnsi="Open Sans" w:eastAsia="Open Sans" w:cs="Open Sans"/>
          <w:b/>
          <w:color w:val="0000FF"/>
          <w:sz w:val="24"/>
          <w:szCs w:val="24"/>
          <w:u w:val="single"/>
          <w:rtl w:val="0"/>
        </w:rPr>
        <w:t>/SpringBootDocker.git</w:t>
      </w:r>
      <w:r>
        <w:rPr>
          <w:rFonts w:ascii="Open Sans" w:hAnsi="Open Sans" w:eastAsia="Open Sans" w:cs="Open Sans"/>
          <w:b/>
          <w:color w:val="0000FF"/>
          <w:sz w:val="24"/>
          <w:szCs w:val="24"/>
          <w:u w:val="single"/>
          <w:rtl w:val="0"/>
        </w:rPr>
        <w:fldChar w:fldCharType="end"/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ls -lart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415540"/>
            <wp:effectExtent l="0" t="0" r="0" b="0"/>
            <wp:docPr id="5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Build source code to generate artifacts which can be deployed on Docker host.</w:t>
      </w:r>
    </w:p>
    <w:p>
      <w:pPr>
        <w:shd w:val="clear" w:fill="FFFFFF"/>
        <w:spacing w:after="160" w:line="259" w:lineRule="auto"/>
        <w:ind w:firstLine="720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mvn clean install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402715"/>
            <wp:effectExtent l="0" t="0" r="0" b="0"/>
            <wp:docPr id="5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2594610"/>
            <wp:effectExtent l="0" t="0" r="0" b="0"/>
            <wp:docPr id="5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hd w:val="clear" w:fill="FFFFFF"/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Deploy this artifact inside the custom Docker image using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docker build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command line. Follow the steps shown below to create the custom Docker image: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docker build -t springbootapp .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3290570"/>
            <wp:effectExtent l="0" t="0" r="0" b="0"/>
            <wp:docPr id="5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9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Push this image to Docker Hub. Follow the command below to do so.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docker images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docker tag springbootapp </w:t>
      </w:r>
      <w:r>
        <w:rPr>
          <w:rFonts w:hint="default" w:ascii="Open Sans" w:hAnsi="Open Sans" w:eastAsia="Open Sans" w:cs="Open Sans"/>
          <w:b/>
          <w:sz w:val="24"/>
          <w:szCs w:val="24"/>
          <w:rtl w:val="0"/>
          <w:lang w:val="en-US"/>
        </w:rPr>
        <w:t>madhu1999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/springboot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docker push </w:t>
      </w:r>
      <w:r>
        <w:rPr>
          <w:rFonts w:hint="default" w:ascii="Open Sans" w:hAnsi="Open Sans" w:eastAsia="Open Sans" w:cs="Open Sans"/>
          <w:b/>
          <w:sz w:val="24"/>
          <w:szCs w:val="24"/>
          <w:rtl w:val="0"/>
          <w:lang w:val="en-US"/>
        </w:rPr>
        <w:t>madhu1999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/springboot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619250"/>
            <wp:effectExtent l="0" t="0" r="0" b="0"/>
            <wp:docPr id="5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jc w:val="center"/>
        <w:rPr>
          <w:rFonts w:ascii="Open Sans" w:hAnsi="Open Sans" w:eastAsia="Open Sans" w:cs="Open Sans"/>
          <w:b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bookmarkStart w:id="0" w:name="_heading=h.30j0zll" w:colFirst="0" w:colLast="0"/>
      <w:bookmarkEnd w:id="0"/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Step 5.3.2: </w:t>
      </w:r>
      <w:r>
        <w:rPr>
          <w:rFonts w:ascii="Open Sans" w:hAnsi="Open Sans" w:eastAsia="Open Sans" w:cs="Open Sans"/>
          <w:sz w:val="24"/>
          <w:szCs w:val="24"/>
          <w:rtl w:val="0"/>
        </w:rPr>
        <w:t>Deploying a Spring Boot application to AWS EKS</w:t>
      </w:r>
    </w:p>
    <w:p>
      <w:pPr>
        <w:numPr>
          <w:ilvl w:val="0"/>
          <w:numId w:val="1"/>
        </w:numPr>
        <w:spacing w:after="160"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Configure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kubectl command line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and deploy containers to AWS EKS.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export PATH=$HOME/bin:$PATH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kubectl get node</w:t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763905"/>
            <wp:effectExtent l="0" t="0" r="0" b="0"/>
            <wp:docPr id="6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pacing w:after="160" w:line="259" w:lineRule="auto"/>
        <w:ind w:left="720" w:hanging="36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>Create Kubernetes deployment and service using the set of commands given below: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kubectl run springbootapp--image=</w:t>
      </w:r>
      <w:r>
        <w:rPr>
          <w:rFonts w:hint="default" w:ascii="Open Sans" w:hAnsi="Open Sans" w:eastAsia="Open Sans" w:cs="Open Sans"/>
          <w:b/>
          <w:sz w:val="24"/>
          <w:szCs w:val="24"/>
          <w:rtl w:val="0"/>
          <w:lang w:val="en-US"/>
        </w:rPr>
        <w:t>madhu1999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/springboot --port=8080</w:t>
      </w: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>kubectl expose deployment/springbootapp --port=8080 --target-port=8080 --type=LoadBalancer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538605"/>
            <wp:effectExtent l="0" t="0" r="0" b="0"/>
            <wp:docPr id="5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sz w:val="24"/>
          <w:szCs w:val="24"/>
          <w:rtl w:val="0"/>
        </w:rPr>
        <w:t xml:space="preserve">Please Note: 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Once the pod is deployed, we can get the Load Balancer URL from springbootapp EKS Service. EKS will automatically configure the Load Balancer in AWS. 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201420"/>
            <wp:effectExtent l="0" t="0" r="0" b="0"/>
            <wp:docPr id="6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4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1880870"/>
            <wp:effectExtent l="0" t="0" r="0" b="0"/>
            <wp:docPr id="5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3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numPr>
          <w:ilvl w:val="0"/>
          <w:numId w:val="1"/>
        </w:numPr>
        <w:shd w:val="clear" w:fill="FFFFFF"/>
        <w:spacing w:line="259" w:lineRule="auto"/>
        <w:ind w:left="720" w:hanging="360"/>
        <w:rPr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  <w:rtl w:val="0"/>
        </w:rPr>
        <w:t xml:space="preserve">To access the Spring Boot application, use the </w:t>
      </w:r>
      <w:r>
        <w:rPr>
          <w:rFonts w:ascii="Open Sans" w:hAnsi="Open Sans" w:eastAsia="Open Sans" w:cs="Open Sans"/>
          <w:b/>
          <w:sz w:val="24"/>
          <w:szCs w:val="24"/>
          <w:rtl w:val="0"/>
        </w:rPr>
        <w:t>Load Balancer URL</w:t>
      </w:r>
      <w:r>
        <w:rPr>
          <w:rFonts w:ascii="Open Sans" w:hAnsi="Open Sans" w:eastAsia="Open Sans" w:cs="Open Sans"/>
          <w:sz w:val="24"/>
          <w:szCs w:val="24"/>
          <w:rtl w:val="0"/>
        </w:rPr>
        <w:t xml:space="preserve"> as shown below.</w:t>
      </w:r>
    </w:p>
    <w:p>
      <w:pPr>
        <w:shd w:val="clear" w:fill="FFFFFF"/>
        <w:spacing w:after="160" w:line="259" w:lineRule="auto"/>
        <w:ind w:left="720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D9D9D9"/>
        <w:spacing w:after="160" w:line="259" w:lineRule="auto"/>
        <w:rPr>
          <w:rFonts w:ascii="Open Sans" w:hAnsi="Open Sans" w:eastAsia="Open Sans" w:cs="Open Sans"/>
          <w:b/>
          <w:sz w:val="24"/>
          <w:szCs w:val="24"/>
        </w:rPr>
      </w:pPr>
      <w:bookmarkStart w:id="1" w:name="_heading=h.gjdgxs" w:colFirst="0" w:colLast="0"/>
      <w:r>
        <w:rPr>
          <w:rFonts w:ascii="Open Sans" w:hAnsi="Open Sans" w:eastAsia="Open Sans" w:cs="Open Sans"/>
          <w:b/>
          <w:sz w:val="24"/>
          <w:szCs w:val="24"/>
          <w:rtl w:val="0"/>
        </w:rPr>
        <w:t>curl -w "\n" a6fd149f5b40711e986440ef68ec90d9-1889437699.us-west-2.elb.amazonaws.com:8080/greet/EKSSpringboot</w:t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sz w:val="24"/>
          <w:szCs w:val="24"/>
        </w:rPr>
        <w:drawing>
          <wp:inline distT="0" distB="0" distL="0" distR="0">
            <wp:extent cx="5731510" cy="385445"/>
            <wp:effectExtent l="0" t="0" r="0" b="0"/>
            <wp:docPr id="6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fill="FFFFFF"/>
        <w:spacing w:after="160" w:line="259" w:lineRule="auto"/>
        <w:rPr>
          <w:rFonts w:ascii="Open Sans" w:hAnsi="Open Sans" w:eastAsia="Open Sans" w:cs="Open Sans"/>
          <w:sz w:val="24"/>
          <w:szCs w:val="24"/>
        </w:rPr>
      </w:pPr>
    </w:p>
    <w:bookmarkEnd w:id="1"/>
    <w:p>
      <w:pPr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Step 5.3.3:</w:t>
      </w: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 xml:space="preserve"> Pushing the code to your GitHub repositories</w:t>
      </w:r>
    </w:p>
    <w:p>
      <w:pPr>
        <w:numPr>
          <w:ilvl w:val="0"/>
          <w:numId w:val="2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Open your command prompt and navigate to the folder where you have created your files.</w:t>
      </w:r>
    </w:p>
    <w:p>
      <w:pPr>
        <w:spacing w:before="240" w:after="240" w:line="360" w:lineRule="auto"/>
        <w:ind w:firstLine="72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cd &lt;folder path&gt;</w:t>
      </w:r>
    </w:p>
    <w:p>
      <w:pPr>
        <w:numPr>
          <w:ilvl w:val="0"/>
          <w:numId w:val="3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Initialize your repository using the following command:</w:t>
      </w:r>
    </w:p>
    <w:p>
      <w:pPr>
        <w:spacing w:before="240" w:after="240" w:line="360" w:lineRule="auto"/>
        <w:ind w:left="720" w:firstLine="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init</w:t>
      </w:r>
    </w:p>
    <w:p>
      <w:pPr>
        <w:numPr>
          <w:ilvl w:val="0"/>
          <w:numId w:val="4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Add all the files to your git repository using the following command:</w:t>
      </w:r>
    </w:p>
    <w:p>
      <w:pPr>
        <w:spacing w:before="240" w:after="240" w:line="360" w:lineRule="auto"/>
        <w:ind w:firstLine="72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add .</w:t>
      </w:r>
    </w:p>
    <w:p>
      <w:pPr>
        <w:numPr>
          <w:ilvl w:val="0"/>
          <w:numId w:val="5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Commit the changes using the following command:</w:t>
      </w:r>
    </w:p>
    <w:p>
      <w:pPr>
        <w:spacing w:before="240" w:after="240" w:line="360" w:lineRule="auto"/>
        <w:ind w:left="720" w:firstLine="0"/>
        <w:rPr>
          <w:rFonts w:ascii="Open Sans" w:hAnsi="Open Sans" w:eastAsia="Open Sans" w:cs="Open Sans"/>
          <w:b/>
          <w:color w:val="3F3F3F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commit .  -m “Changes have been committed.”</w:t>
      </w:r>
    </w:p>
    <w:p>
      <w:pPr>
        <w:numPr>
          <w:ilvl w:val="0"/>
          <w:numId w:val="6"/>
        </w:numPr>
        <w:spacing w:before="240" w:after="240" w:line="360" w:lineRule="auto"/>
        <w:ind w:left="720" w:hanging="360"/>
        <w:rPr>
          <w:rFonts w:ascii="Open Sans" w:hAnsi="Open Sans" w:eastAsia="Open Sans" w:cs="Open Sans"/>
          <w:color w:val="3F3F3F"/>
          <w:sz w:val="24"/>
          <w:szCs w:val="24"/>
        </w:rPr>
      </w:pPr>
      <w:r>
        <w:rPr>
          <w:rFonts w:ascii="Open Sans" w:hAnsi="Open Sans" w:eastAsia="Open Sans" w:cs="Open Sans"/>
          <w:color w:val="3F3F3F"/>
          <w:sz w:val="24"/>
          <w:szCs w:val="24"/>
          <w:rtl w:val="0"/>
        </w:rPr>
        <w:t>Push the files to the folder you initially created using the following command:</w:t>
      </w:r>
    </w:p>
    <w:p>
      <w:pPr>
        <w:spacing w:before="240" w:after="240" w:line="360" w:lineRule="auto"/>
        <w:ind w:firstLine="720"/>
        <w:rPr>
          <w:rFonts w:ascii="Open Sans" w:hAnsi="Open Sans" w:eastAsia="Open Sans" w:cs="Open Sans"/>
          <w:sz w:val="24"/>
          <w:szCs w:val="24"/>
        </w:rPr>
      </w:pPr>
      <w:r>
        <w:rPr>
          <w:rFonts w:ascii="Open Sans" w:hAnsi="Open Sans" w:eastAsia="Open Sans" w:cs="Open Sans"/>
          <w:b/>
          <w:color w:val="3F3F3F"/>
          <w:sz w:val="24"/>
          <w:szCs w:val="24"/>
          <w:rtl w:val="0"/>
        </w:rPr>
        <w:t>git push -u origin master</w:t>
      </w:r>
    </w:p>
    <w:sectPr>
      <w:headerReference r:id="rId5" w:type="default"/>
      <w:pgSz w:w="12240" w:h="15840"/>
      <w:pgMar w:top="1440" w:right="1440" w:bottom="1440" w:left="1440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638175" cy="223520"/>
          <wp:effectExtent l="0" t="0" r="0" b="0"/>
          <wp:docPr id="61" name="image1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1" name="image1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hAnsi="Times New Roman" w:eastAsia="Times New Roman" w:cs="Times New Roman"/>
        <w:color w:val="000000"/>
      </w:rPr>
      <w:drawing>
        <wp:inline distT="0" distB="0" distL="0" distR="0">
          <wp:extent cx="5943600" cy="42545"/>
          <wp:effectExtent l="0" t="0" r="0" b="0"/>
          <wp:docPr id="62" name="image1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1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5020260"/>
    <w:rsid w:val="73953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US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0"/>
    <w:semiHidden/>
    <w:unhideWhenUsed/>
    <w:uiPriority w:val="99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11">
    <w:name w:val="FollowedHyperlink"/>
    <w:basedOn w:val="8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2">
    <w:name w:val="Hyperlink"/>
    <w:basedOn w:val="8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3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styleId="15">
    <w:name w:val="Table Grid"/>
    <w:basedOn w:val="16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6">
    <w:name w:val="Table Normal1"/>
    <w:uiPriority w:val="0"/>
  </w:style>
  <w:style w:type="paragraph" w:styleId="17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table" w:customStyle="1" w:styleId="18">
    <w:name w:val="Table Normal2"/>
    <w:uiPriority w:val="0"/>
  </w:style>
  <w:style w:type="table" w:customStyle="1" w:styleId="19">
    <w:name w:val="Table Normal3"/>
    <w:qFormat/>
    <w:uiPriority w:val="0"/>
  </w:style>
  <w:style w:type="character" w:customStyle="1" w:styleId="20">
    <w:name w:val="Balloon Text Char"/>
    <w:basedOn w:val="8"/>
    <w:link w:val="10"/>
    <w:semiHidden/>
    <w:uiPriority w:val="99"/>
    <w:rPr>
      <w:rFonts w:ascii="Segoe UI" w:hAnsi="Segoe UI" w:cs="Segoe UI"/>
      <w:sz w:val="18"/>
      <w:szCs w:val="18"/>
    </w:rPr>
  </w:style>
  <w:style w:type="paragraph" w:styleId="21">
    <w:name w:val="List Paragraph"/>
    <w:basedOn w:val="1"/>
    <w:qFormat/>
    <w:uiPriority w:val="34"/>
    <w:pPr>
      <w:ind w:left="720"/>
      <w:contextualSpacing/>
    </w:pPr>
  </w:style>
  <w:style w:type="character" w:customStyle="1" w:styleId="22">
    <w:name w:val="Unresolved Mention"/>
    <w:basedOn w:val="8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fx54wjq4+kpv5/SwSgx+AENgBA==">AMUW2mUSycQ6sbMvRz828T2+Nq7x1n0KLAuC7woieOzvwQWYuZfwYhgNGELETT7fKSVREf7CBQEc08jcTFyYqApe6JCHaRHWDbHT0RvoR5xyLkUFrycvBkFgy+GpojJXYUM214ZjMyMBgIsK11YezFxWIizjl6it4A==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Office_11.2.0.11029_F1E327BC-269C-435d-A152-05C5408002CA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2019-04-25T07:43:00Z</dcterms:created>
  <dc:creator>Dell</dc:creator>
  <cp:lastModifiedBy>Dell</cp:lastModifiedBy>
  <dcterms:modified xsi:type="dcterms:W3CDTF">2022-03-09T04:17:51Z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8E9F36DC2CDA4435A4A632CCE7AC0404</vt:lpwstr>
  </property>
</Properties>
</file>