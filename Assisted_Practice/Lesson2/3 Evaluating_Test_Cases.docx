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2.3 Evaluating Test Cases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1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Implement Soft and Hard Assertions on your test cases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Development Environment</w:t>
      </w:r>
    </w:p>
    <w:p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Eclipse IDE for Enterprise Java Developers v2019-03 (4.11.0)</w:t>
      </w:r>
    </w:p>
    <w:p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JRE: OpenJDK Runtime Environment 11.0.2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Selenium WebDriver Jar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TestNG</w:t>
      </w: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lab has eight subsections, namely: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2.3.1 Creating a simple Java project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2.3.2 Downloading Selenium WebDriver jar, chromdriver.exe, and forefoxdriver.exe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2.3.3 Adding the WebDriver dependency in the project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2.3.4 Installing TestNG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2.3.5 Adding TestNG libraries to the Class Path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2.3.6 Creating a Java class named Assertions.java</w:t>
      </w:r>
    </w:p>
    <w:p>
      <w:pPr>
        <w:spacing w:before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2.3.7 Running the project</w:t>
      </w:r>
    </w:p>
    <w:p>
      <w:pPr>
        <w:spacing w:before="200" w:after="16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2.3.8 Pushing the code to your GitHub repositories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2.3.1: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 simple Java project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Eclipse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Go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File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menu. Choose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New-&gt;Java Project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the project name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 Assertions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Next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will create the project files in the Project Explorer</w:t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2.3.2: </w:t>
      </w:r>
      <w:r>
        <w:rPr>
          <w:rFonts w:ascii="Open Sans" w:hAnsi="Open Sans" w:eastAsia="Open Sans" w:cs="Open Sans"/>
          <w:sz w:val="24"/>
          <w:szCs w:val="24"/>
          <w:rtl w:val="0"/>
        </w:rPr>
        <w:t>Downloading Selenium WebDriver jar, chromdriver.exe, and forefoxdriver.exe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Go to </w:t>
      </w:r>
      <w:r>
        <w:fldChar w:fldCharType="begin"/>
      </w:r>
      <w:r>
        <w:instrText xml:space="preserve"> HYPERLINK "https://www.seleniumhq.org/download/" \h </w:instrText>
      </w:r>
      <w:r>
        <w:fldChar w:fldCharType="separate"/>
      </w:r>
      <w:r>
        <w:rPr>
          <w:rFonts w:ascii="Open Sans" w:hAnsi="Open Sans" w:eastAsia="Open Sans" w:cs="Open Sans"/>
          <w:sz w:val="24"/>
          <w:szCs w:val="24"/>
          <w:u w:val="single"/>
          <w:rtl w:val="0"/>
        </w:rPr>
        <w:t>https://www.seleniumhq.org/download/</w:t>
      </w:r>
      <w:r>
        <w:rPr>
          <w:rFonts w:ascii="Open Sans" w:hAnsi="Open Sans" w:eastAsia="Open Sans" w:cs="Open Sans"/>
          <w:sz w:val="24"/>
          <w:szCs w:val="24"/>
          <w:u w:val="single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to download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Selenium WebDriver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dependency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Under the section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Selenium Client &amp; WebDriver Language Bindings,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Download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client version: 3.141.59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On the same page, under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Third Party Drivers, Bindings, and Plugins,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Latest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Mozilla Gecko Driver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 the file suitable for your operating system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Go back to the previous page.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Latest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Google Chrome Driver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From the current releases, select the appropriate file per your Chrome version</w:t>
      </w:r>
    </w:p>
    <w:p>
      <w:pPr>
        <w:spacing w:after="140"/>
        <w:rPr>
          <w:rFonts w:ascii="Open Sans" w:hAnsi="Open Sans" w:eastAsia="Open Sans" w:cs="Open Sans"/>
          <w:color w:val="FF8906"/>
          <w:sz w:val="24"/>
          <w:szCs w:val="24"/>
        </w:rPr>
      </w:pPr>
    </w:p>
    <w:p>
      <w:pPr>
        <w:spacing w:after="14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2.3.3: </w:t>
      </w:r>
      <w:r>
        <w:rPr>
          <w:rFonts w:ascii="Open Sans" w:hAnsi="Open Sans" w:eastAsia="Open Sans" w:cs="Open Sans"/>
          <w:sz w:val="24"/>
          <w:szCs w:val="24"/>
          <w:rtl w:val="0"/>
        </w:rPr>
        <w:t>Adding the WebDriver dependency in the project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Project Explorer, 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 Assertions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Properties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Build Pat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h from the list. Go to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Libraries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Add External JARs </w:t>
      </w:r>
      <w:r>
        <w:rPr>
          <w:rFonts w:ascii="Open Sans" w:hAnsi="Open Sans" w:eastAsia="Open Sans" w:cs="Open Sans"/>
          <w:sz w:val="24"/>
          <w:szCs w:val="24"/>
          <w:rtl w:val="0"/>
        </w:rPr>
        <w:t>and browse the location where you have downloaded the JAR files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Select JARs from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root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folder and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libs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folder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Apply and Close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Copy the chromedriver.exe and geckodriver.exe, and paste it your project creating a resource folder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2.3.4: </w:t>
      </w:r>
      <w:r>
        <w:rPr>
          <w:rFonts w:ascii="Open Sans" w:hAnsi="Open Sans" w:eastAsia="Open Sans" w:cs="Open Sans"/>
          <w:sz w:val="24"/>
          <w:szCs w:val="24"/>
          <w:rtl w:val="0"/>
        </w:rPr>
        <w:t>Installing TestNG</w:t>
      </w:r>
    </w:p>
    <w:p>
      <w:pPr>
        <w:numPr>
          <w:ilvl w:val="0"/>
          <w:numId w:val="6"/>
        </w:numPr>
        <w:ind w:left="720" w:hanging="360"/>
        <w:rPr>
          <w:rFonts w:ascii="Open Sans" w:hAnsi="Open Sans" w:eastAsia="Open Sans" w:cs="Open Sans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TestNG is installed as an eclipse plugin in your practice lab. (Refer FSD: Lab Guide - Phase 5)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2.3.5: </w:t>
      </w:r>
      <w:r>
        <w:rPr>
          <w:rFonts w:ascii="Open Sans" w:hAnsi="Open Sans" w:eastAsia="Open Sans" w:cs="Open Sans"/>
          <w:sz w:val="24"/>
          <w:szCs w:val="24"/>
          <w:rtl w:val="0"/>
        </w:rPr>
        <w:t>Adding TestNG libraries to the Class Path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Project Explorer, 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 Assertions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Properties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Build Pat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h from the list. Go to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Libraries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Add Library.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TestNG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Next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Finish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Apply and Close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2.3.6: </w:t>
      </w:r>
      <w:r>
        <w:rPr>
          <w:rFonts w:ascii="Open Sans" w:hAnsi="Open Sans" w:eastAsia="Open Sans" w:cs="Open Sans"/>
          <w:sz w:val="24"/>
          <w:szCs w:val="24"/>
          <w:rtl w:val="0"/>
        </w:rPr>
        <w:t>Creating a Java class named ParallelTest.java</w:t>
      </w:r>
    </w:p>
    <w:p>
      <w:pPr>
        <w:numPr>
          <w:ilvl w:val="0"/>
          <w:numId w:val="7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Project Explorer, expand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 Assertions-&gt;Java Resources</w:t>
      </w:r>
    </w:p>
    <w:p>
      <w:pPr>
        <w:numPr>
          <w:ilvl w:val="0"/>
          <w:numId w:val="7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src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choose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New-&gt;Class</w:t>
      </w:r>
    </w:p>
    <w:p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Class Name,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enter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Assertions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Finish.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In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Package Name,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enter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com.assert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Finish</w:t>
      </w:r>
    </w:p>
    <w:p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hAnsi="Open Sans" w:eastAsia="Open Sans" w:cs="Open Sans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Enter the following code: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com.asserts;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org.openqa.selenium.By;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org.openqa.selenium.WebDriver;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org.openqa.selenium.chrome.ChromeDriver;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org.testng.Assert;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org.testng.annotations.Test;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org.testng.asserts.SoftAssert;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Assertions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SoftAssert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soft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SoftAssert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WebDriver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4EC9B0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Launch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System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setProperty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"webdriver.chrome.driver"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"./Resources/chromedriver.exe"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driver =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ChromeDriver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try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sleep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3000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catch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Exception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printStackTrace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(dependsOnMethods = {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"Launch"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})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Facebook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"https://www.facebook.com"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soft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assertEquals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"FB Title"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getTitle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());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try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sleep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2000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catch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Exception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printStackTrace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(dependsOnMethods = {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"Facebook"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})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Login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"email"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sendKeys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</w:t>
      </w:r>
      <w:r>
        <w:rPr>
          <w:rFonts w:hint="default" w:ascii="Open Sans" w:hAnsi="Open Sans" w:eastAsia="Open Sans" w:cs="Open Sans"/>
          <w:color w:val="CE9178"/>
          <w:sz w:val="24"/>
          <w:szCs w:val="24"/>
          <w:rtl w:val="0"/>
          <w:lang w:val="en-US"/>
        </w:rPr>
        <w:t>madhugadekar65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@gmail.com"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sendKeys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"12345"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"loginbutton"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click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soft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assertAll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try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sleep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3000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catch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Exception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printStackTrace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2.3.7: </w:t>
      </w:r>
      <w:r>
        <w:rPr>
          <w:rFonts w:ascii="Open Sans" w:hAnsi="Open Sans" w:eastAsia="Open Sans" w:cs="Open Sans"/>
          <w:sz w:val="24"/>
          <w:szCs w:val="24"/>
          <w:rtl w:val="0"/>
        </w:rPr>
        <w:t>Running the project</w:t>
      </w:r>
    </w:p>
    <w:p>
      <w:pPr>
        <w:numPr>
          <w:ilvl w:val="0"/>
          <w:numId w:val="9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Assertions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class.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TestNG-&gt;Convert to TestNG</w:t>
      </w:r>
    </w:p>
    <w:p>
      <w:pPr>
        <w:numPr>
          <w:ilvl w:val="0"/>
          <w:numId w:val="9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Finish.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It will create a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TestNG.xml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file. Open that file</w:t>
      </w:r>
    </w:p>
    <w:p>
      <w:pPr>
        <w:numPr>
          <w:ilvl w:val="0"/>
          <w:numId w:val="9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Run As -&gt;TestNG Suite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1" w:name="_heading=h.knugno95ow2k" w:colFirst="0" w:colLast="0"/>
      <w:bookmarkEnd w:id="1"/>
      <w:r>
        <w:rPr>
          <w:rFonts w:ascii="Open Sans" w:hAnsi="Open Sans" w:eastAsia="Open Sans" w:cs="Open Sans"/>
          <w:b/>
          <w:sz w:val="24"/>
          <w:szCs w:val="24"/>
          <w:rtl w:val="0"/>
        </w:rPr>
        <w:t>Step 2.3.8: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Pushing the code to your GitHub repositories</w:t>
      </w:r>
    </w:p>
    <w:p>
      <w:pPr>
        <w:numPr>
          <w:ilvl w:val="0"/>
          <w:numId w:val="10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your command prompt and navigate to the folder where you have created your files.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cd &lt;folder path&gt;</w:t>
      </w:r>
    </w:p>
    <w:p>
      <w:pPr>
        <w:numPr>
          <w:ilvl w:val="0"/>
          <w:numId w:val="11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Initialize your repository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init</w:t>
      </w:r>
      <w:bookmarkStart w:id="2" w:name="_GoBack"/>
      <w:bookmarkEnd w:id="2"/>
    </w:p>
    <w:p>
      <w:pPr>
        <w:numPr>
          <w:ilvl w:val="0"/>
          <w:numId w:val="12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all the files to your git repository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add .</w:t>
      </w:r>
    </w:p>
    <w:p>
      <w:pPr>
        <w:numPr>
          <w:ilvl w:val="0"/>
          <w:numId w:val="13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Commit the changes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commit .  -m “Changes have been committed.”</w:t>
      </w:r>
    </w:p>
    <w:p>
      <w:pPr>
        <w:numPr>
          <w:ilvl w:val="0"/>
          <w:numId w:val="14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Push the files to the folder you initially created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push -u origin master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5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6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3C0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5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9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character" w:customStyle="1" w:styleId="25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Header Char"/>
    <w:basedOn w:val="8"/>
    <w:link w:val="13"/>
    <w:uiPriority w:val="99"/>
  </w:style>
  <w:style w:type="character" w:customStyle="1" w:styleId="29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RZu2gmjPDCUymU67DTHfq3qSA==">AMUW2mWFjuDQAaBTs8cV7KHJ3FnSVo50ysz7Ex2rH8jQ/pG3+FTRMkPy5MeZqkI7YbuysT/n8FASe7fbcE3zvmksCXj+jyUHn+ZjdgL+LOZ3+q2jpYx+4BZcKwZOCoc3XUg5BlGCO3BXjz0J2Q4lwwD51mCEeIznhg==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Dell</cp:lastModifiedBy>
  <dcterms:modified xsi:type="dcterms:W3CDTF">2022-03-09T03:52:48Z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1A2FE0F4D7F047D780E17A4982589141</vt:lpwstr>
  </property>
</Properties>
</file>