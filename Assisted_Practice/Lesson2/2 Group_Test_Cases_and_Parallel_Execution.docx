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2.2 Group Test Cases and Parallel Test Execution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Work with groups attribute of @Test</w:t>
      </w:r>
    </w:p>
    <w:p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Perform cross browser execution (parallel execution)</w:t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Development Environment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Eclipse IDE for Enterprise Java Developers v2019-03 (4.11.0)</w:t>
      </w:r>
    </w:p>
    <w:p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JRE: OpenJDK Runtime Environment 11.0.2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TestNG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Selenium WebDriver Jar</w:t>
      </w:r>
    </w:p>
    <w:p>
      <w:pPr>
        <w:spacing w:after="160" w:line="259" w:lineRule="auto"/>
        <w:ind w:left="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lab has eight subsections, namely: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2.2.1 Creating a simple Java project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2.2.2 Downloading Selenium WebDriver jar, chromdriver.exe, and forefoxdriver.exe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2.2.3 Adding the Web Driver dependency in the project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2.2.4 Installing TestNG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2.2.5 Adding TestNG libraries to the Class Path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2.2.6 Creating a Java class named ParallelTest.java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2.2.7 Running the project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2.2.8 Pushing the code to your GitHub repositories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2.2.1: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Creating a simple Java project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Eclipse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Go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File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menu. Choose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New-&gt;Java Project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the project name as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Parallel Tests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Next</w:t>
      </w:r>
    </w:p>
    <w:p>
      <w:pPr>
        <w:numPr>
          <w:ilvl w:val="0"/>
          <w:numId w:val="3"/>
        </w:numPr>
        <w:spacing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will create the project files in the Project Explorer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2.2.2: </w:t>
      </w:r>
      <w:r>
        <w:rPr>
          <w:rFonts w:ascii="Open Sans" w:hAnsi="Open Sans" w:eastAsia="Open Sans" w:cs="Open Sans"/>
          <w:sz w:val="24"/>
          <w:szCs w:val="24"/>
          <w:rtl w:val="0"/>
        </w:rPr>
        <w:t>Downloading Selenium WebDriver jar, chromdriver.exe, and forefoxdriver.exe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Go to </w:t>
      </w:r>
      <w:r>
        <w:fldChar w:fldCharType="begin"/>
      </w:r>
      <w:r>
        <w:instrText xml:space="preserve"> HYPERLINK "https://www.seleniumhq.org/download/" \h </w:instrText>
      </w:r>
      <w:r>
        <w:fldChar w:fldCharType="separate"/>
      </w:r>
      <w:r>
        <w:rPr>
          <w:rFonts w:ascii="Open Sans" w:hAnsi="Open Sans" w:eastAsia="Open Sans" w:cs="Open Sans"/>
          <w:sz w:val="24"/>
          <w:szCs w:val="24"/>
          <w:u w:val="single"/>
          <w:rtl w:val="0"/>
        </w:rPr>
        <w:t>https://www.seleniumhq.org/download/</w:t>
      </w:r>
      <w:r>
        <w:rPr>
          <w:rFonts w:ascii="Open Sans" w:hAnsi="Open Sans" w:eastAsia="Open Sans" w:cs="Open Sans"/>
          <w:sz w:val="24"/>
          <w:szCs w:val="24"/>
          <w:u w:val="single"/>
          <w:rtl w:val="0"/>
        </w:rPr>
        <w:fldChar w:fldCharType="end"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to download the Selenium WebDriver dependency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Under the section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Selenium Client &amp; WebDriver Language Bindings,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Download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client version: 3.141.59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On the same page, under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Third Party Drivers, Bindings, and Plugins,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Latest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Mozilla Gecko Driver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Select the file suitable for your operating system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Go back to the previous page.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Latest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Google Chrome Driver</w:t>
      </w:r>
    </w:p>
    <w:p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From the current releases, select the appropriate file per your Chrome version</w:t>
      </w:r>
    </w:p>
    <w:p>
      <w:pPr>
        <w:spacing w:after="140"/>
        <w:rPr>
          <w:rFonts w:ascii="Open Sans" w:hAnsi="Open Sans" w:eastAsia="Open Sans" w:cs="Open Sans"/>
          <w:color w:val="FF8906"/>
          <w:sz w:val="24"/>
          <w:szCs w:val="24"/>
        </w:rPr>
      </w:pPr>
    </w:p>
    <w:p>
      <w:pPr>
        <w:spacing w:after="14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2.2.3: </w:t>
      </w:r>
      <w:r>
        <w:rPr>
          <w:rFonts w:ascii="Open Sans" w:hAnsi="Open Sans" w:eastAsia="Open Sans" w:cs="Open Sans"/>
          <w:sz w:val="24"/>
          <w:szCs w:val="24"/>
          <w:rtl w:val="0"/>
        </w:rPr>
        <w:t>Adding the Web Driver dependency in the project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Project Explorer, 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Parallel Tests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Select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 Properties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Build Pat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h from the list. Go to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Libraries</w:t>
      </w:r>
      <w:r>
        <w:rPr>
          <w:rFonts w:ascii="Open Sans" w:hAnsi="Open Sans" w:eastAsia="Open Sans" w:cs="Open Sans"/>
          <w:sz w:val="24"/>
          <w:szCs w:val="24"/>
          <w:rtl w:val="0"/>
        </w:rPr>
        <w:t>.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Add External JARs </w:t>
      </w:r>
      <w:r>
        <w:rPr>
          <w:rFonts w:ascii="Open Sans" w:hAnsi="Open Sans" w:eastAsia="Open Sans" w:cs="Open Sans"/>
          <w:sz w:val="24"/>
          <w:szCs w:val="24"/>
          <w:rtl w:val="0"/>
        </w:rPr>
        <w:t>and browse the location where you have downloaded the JAR files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Select JARs from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root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folder and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libs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folder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Apply and Close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Copy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chromedriver.exe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geckodriver.exe</w:t>
      </w:r>
      <w:r>
        <w:rPr>
          <w:rFonts w:ascii="Open Sans" w:hAnsi="Open Sans" w:eastAsia="Open Sans" w:cs="Open Sans"/>
          <w:sz w:val="24"/>
          <w:szCs w:val="24"/>
          <w:rtl w:val="0"/>
        </w:rPr>
        <w:t>, and paste it your project creating a resource folder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2.2.4: </w:t>
      </w:r>
      <w:r>
        <w:rPr>
          <w:rFonts w:ascii="Open Sans" w:hAnsi="Open Sans" w:eastAsia="Open Sans" w:cs="Open Sans"/>
          <w:sz w:val="24"/>
          <w:szCs w:val="24"/>
          <w:rtl w:val="0"/>
        </w:rPr>
        <w:t>Installing TestNG</w:t>
      </w:r>
    </w:p>
    <w:p>
      <w:pPr>
        <w:numPr>
          <w:ilvl w:val="0"/>
          <w:numId w:val="6"/>
        </w:numPr>
        <w:ind w:left="720" w:hanging="360"/>
        <w:rPr>
          <w:rFonts w:ascii="Open Sans" w:hAnsi="Open Sans" w:eastAsia="Open Sans" w:cs="Open Sans"/>
          <w:highlight w:val="white"/>
        </w:rPr>
      </w:pPr>
      <w:r>
        <w:rPr>
          <w:rFonts w:ascii="Open Sans" w:hAnsi="Open Sans" w:eastAsia="Open Sans" w:cs="Open Sans"/>
          <w:sz w:val="24"/>
          <w:szCs w:val="24"/>
          <w:highlight w:val="white"/>
          <w:rtl w:val="0"/>
        </w:rPr>
        <w:t>TestNG is installed as an eclipse plugin in your practice lab. (Refer FSD: Lab Guide - Phase 5)</w:t>
      </w:r>
    </w:p>
    <w:p>
      <w:pPr>
        <w:spacing w:after="160" w:line="259" w:lineRule="auto"/>
        <w:rPr>
          <w:rFonts w:ascii="Open Sans" w:hAnsi="Open Sans" w:eastAsia="Open Sans" w:cs="Open Sans"/>
          <w:color w:val="FF8906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2.2.5: </w:t>
      </w:r>
      <w:r>
        <w:rPr>
          <w:rFonts w:ascii="Open Sans" w:hAnsi="Open Sans" w:eastAsia="Open Sans" w:cs="Open Sans"/>
          <w:sz w:val="24"/>
          <w:szCs w:val="24"/>
          <w:rtl w:val="0"/>
        </w:rPr>
        <w:t>Adding TestNG libraries to the Class Path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Project Explorer, 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Parallel Tests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Select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 Properties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Build Pat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h from the list. Go to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Libraries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Add Library.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TestNG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Next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Finish</w:t>
      </w:r>
    </w:p>
    <w:p>
      <w:pPr>
        <w:numPr>
          <w:ilvl w:val="0"/>
          <w:numId w:val="5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Apply and Close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2.2.6: </w:t>
      </w:r>
      <w:r>
        <w:rPr>
          <w:rFonts w:ascii="Open Sans" w:hAnsi="Open Sans" w:eastAsia="Open Sans" w:cs="Open Sans"/>
          <w:sz w:val="24"/>
          <w:szCs w:val="24"/>
          <w:rtl w:val="0"/>
        </w:rPr>
        <w:t>Creating a Java class named ParallelTest.java</w:t>
      </w:r>
    </w:p>
    <w:p>
      <w:pPr>
        <w:numPr>
          <w:ilvl w:val="0"/>
          <w:numId w:val="7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the Project Explorer, expand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Parallel Tests-&gt;Java Resources</w:t>
      </w:r>
    </w:p>
    <w:p>
      <w:pPr>
        <w:numPr>
          <w:ilvl w:val="0"/>
          <w:numId w:val="7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src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choose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New-&gt;Class</w:t>
      </w:r>
    </w:p>
    <w:p>
      <w:pPr>
        <w:numPr>
          <w:ilvl w:val="0"/>
          <w:numId w:val="8"/>
        </w:numPr>
        <w:spacing w:after="160" w:line="240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In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Class Name,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enter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ParallelTests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Finish.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In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Package Name,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enter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com.parallel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and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Finish</w:t>
      </w:r>
    </w:p>
    <w:p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hAnsi="Open Sans" w:eastAsia="Open Sans" w:cs="Open Sans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Enter the following code: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com.parallel;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org.openqa.selenium.By;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org.openqa.selenium.WebDriver;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org.openqa.selenium.chrome.ChromeDriver;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org.openqa.selenium.firefox.FirefoxDriver;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org.testng.annotations.Test;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ParallelTests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WebDriver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Test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(groups=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"Chrome"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LaunchChrome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System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setProperty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"webdriver.chrome.driver"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"./Resources/chromedriver.exe"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driver =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ChromeDriver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"https://www.facebook.com"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try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sleep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2000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catch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Exception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printStackTrace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Test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(groups=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"Chrome"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 dependsOnMethods=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"LaunchChrome"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TryFacebook1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System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println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currentThread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getId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"email"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sendKeys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</w:t>
      </w:r>
      <w:r>
        <w:rPr>
          <w:rFonts w:hint="default" w:ascii="Open Sans" w:hAnsi="Open Sans" w:eastAsia="Open Sans" w:cs="Open Sans"/>
          <w:color w:val="CE9178"/>
          <w:sz w:val="24"/>
          <w:szCs w:val="24"/>
          <w:rtl w:val="0"/>
          <w:lang w:val="en-US"/>
        </w:rPr>
        <w:t>madhugadekar56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@gmail.com"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"pass"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sendKeys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"12345"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"loginbutton"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click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Test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(groups=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"Firefox"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LaunchFirefox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System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setProperty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"webdriver.gecko.driver"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, 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"./Resources/geckodriver.exe"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driver =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FirefoxDriver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get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"https://www.facebook.com"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try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sleep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B5CEA8"/>
          <w:sz w:val="24"/>
          <w:szCs w:val="24"/>
          <w:rtl w:val="0"/>
        </w:rPr>
        <w:t>4000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 </w:t>
      </w:r>
      <w:r>
        <w:rPr>
          <w:rFonts w:ascii="Open Sans" w:hAnsi="Open Sans" w:eastAsia="Open Sans" w:cs="Open Sans"/>
          <w:color w:val="C586C0"/>
          <w:sz w:val="24"/>
          <w:szCs w:val="24"/>
          <w:rtl w:val="0"/>
        </w:rPr>
        <w:t>catch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(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Exception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printStackTrace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@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Test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(groups=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"Firefox"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, dependsOnMethods=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"LaunchFirefox"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color w:val="569CD6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4EC9B0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TryFacebook2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 {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System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println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currentThread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getId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"email"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sendKeys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"ravi10thstudent@gmail.com"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"pass"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sendKeys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"ravi28394"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driver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findElement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By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CE9178"/>
          <w:sz w:val="24"/>
          <w:szCs w:val="24"/>
          <w:rtl w:val="0"/>
        </w:rPr>
        <w:t>"loginbutton"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)).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click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System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println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9CDCFE"/>
          <w:sz w:val="24"/>
          <w:szCs w:val="24"/>
          <w:rtl w:val="0"/>
        </w:rPr>
        <w:t>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currentThread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().</w:t>
      </w:r>
      <w:r>
        <w:rPr>
          <w:rFonts w:ascii="Open Sans" w:hAnsi="Open Sans" w:eastAsia="Open Sans" w:cs="Open Sans"/>
          <w:color w:val="DCDCAA"/>
          <w:sz w:val="24"/>
          <w:szCs w:val="24"/>
          <w:rtl w:val="0"/>
        </w:rPr>
        <w:t>getId</w:t>
      </w: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());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 xml:space="preserve">    }</w:t>
      </w:r>
    </w:p>
    <w:p>
      <w:pPr>
        <w:shd w:val="clear" w:fill="1E1E1E"/>
        <w:spacing w:after="160" w:line="325" w:lineRule="auto"/>
        <w:rPr>
          <w:rFonts w:ascii="Open Sans" w:hAnsi="Open Sans" w:eastAsia="Open Sans" w:cs="Open Sans"/>
          <w:color w:val="D4D4D4"/>
          <w:sz w:val="24"/>
          <w:szCs w:val="24"/>
        </w:rPr>
      </w:pPr>
      <w:r>
        <w:rPr>
          <w:rFonts w:ascii="Open Sans" w:hAnsi="Open Sans" w:eastAsia="Open Sans" w:cs="Open Sans"/>
          <w:color w:val="D4D4D4"/>
          <w:sz w:val="24"/>
          <w:szCs w:val="24"/>
          <w:rtl w:val="0"/>
        </w:rPr>
        <w:t>}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</w:t>
      </w:r>
    </w:p>
    <w:p>
      <w:pPr>
        <w:spacing w:after="200"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2.2.7 </w:t>
      </w:r>
      <w:r>
        <w:rPr>
          <w:rFonts w:ascii="Open Sans" w:hAnsi="Open Sans" w:eastAsia="Open Sans" w:cs="Open Sans"/>
          <w:sz w:val="24"/>
          <w:szCs w:val="24"/>
          <w:rtl w:val="0"/>
        </w:rPr>
        <w:t>Running the project</w:t>
      </w:r>
    </w:p>
    <w:p>
      <w:pPr>
        <w:numPr>
          <w:ilvl w:val="0"/>
          <w:numId w:val="9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ParallelTests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class.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TestNG-&gt;Convert to TestNG</w:t>
      </w:r>
    </w:p>
    <w:p>
      <w:pPr>
        <w:numPr>
          <w:ilvl w:val="0"/>
          <w:numId w:val="9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Finish.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It will create a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TestNG.xml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file. Open that file</w:t>
      </w:r>
    </w:p>
    <w:p>
      <w:pPr>
        <w:numPr>
          <w:ilvl w:val="0"/>
          <w:numId w:val="9"/>
        </w:numPr>
        <w:spacing w:after="160" w:line="240" w:lineRule="auto"/>
        <w:ind w:left="720" w:hanging="360"/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Right click. Select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Run As -&gt;TestNG Suite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knugno95ow2k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>Step 2.2.8: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Pushing the code to your GitHub repositories</w:t>
      </w:r>
    </w:p>
    <w:p>
      <w:pPr>
        <w:numPr>
          <w:ilvl w:val="0"/>
          <w:numId w:val="10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your command prompt and navigate to the folder where you have created your files.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cd &lt;folder path&gt;</w:t>
      </w:r>
    </w:p>
    <w:p>
      <w:pPr>
        <w:numPr>
          <w:ilvl w:val="0"/>
          <w:numId w:val="11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Initialize your repository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init</w:t>
      </w:r>
    </w:p>
    <w:p>
      <w:pPr>
        <w:numPr>
          <w:ilvl w:val="0"/>
          <w:numId w:val="12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 all the files to your git repository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add .</w:t>
      </w:r>
    </w:p>
    <w:p>
      <w:pPr>
        <w:numPr>
          <w:ilvl w:val="0"/>
          <w:numId w:val="13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Commit the changes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commit .  -m “Changes have been committed.”</w:t>
      </w:r>
    </w:p>
    <w:p>
      <w:pPr>
        <w:numPr>
          <w:ilvl w:val="0"/>
          <w:numId w:val="14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Push the files to the folder you initially created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push -u origin master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ind w:left="1440" w:hanging="720"/>
        <w:rPr>
          <w:rFonts w:ascii="Open Sans" w:hAnsi="Open Sans" w:eastAsia="Open Sans" w:cs="Open Sans"/>
          <w:color w:val="3F3F3F"/>
          <w:sz w:val="24"/>
          <w:szCs w:val="24"/>
        </w:rPr>
      </w:pPr>
      <w:bookmarkStart w:id="1" w:name="_GoBack"/>
      <w:bookmarkEnd w:id="1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38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39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673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4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27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character" w:customStyle="1" w:styleId="24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27">
    <w:name w:val="Header Char"/>
    <w:basedOn w:val="8"/>
    <w:link w:val="13"/>
    <w:uiPriority w:val="99"/>
  </w:style>
  <w:style w:type="character" w:customStyle="1" w:styleId="28">
    <w:name w:val="Footer Char"/>
    <w:basedOn w:val="8"/>
    <w:link w:val="1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2RNEtnDwAlrR42yoXHaM+akkeQ==">AMUW2mWZ1rUt3WLMvqnYKc9X2lsYtLbJQbu1afspvTRrCoorlophAc4JmzDV1OzuJbelQ3ElaNcWi3/7Oi6fyURR2YhOepxlw1vejhpT7Q24TBQsybpgLarmM78Ud2afE7tpXFUBTuey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Dell</cp:lastModifiedBy>
  <dcterms:modified xsi:type="dcterms:W3CDTF">2022-03-09T03:51:48Z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91FB1DB72B604545A6328F824F2D32E6</vt:lpwstr>
  </property>
</Properties>
</file>